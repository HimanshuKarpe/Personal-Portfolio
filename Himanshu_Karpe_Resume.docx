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Himanshu Karpe</w:t>
      </w:r>
    </w:p>
    <w:p>
      <w:r>
        <w:t>📍 Mapusa, Goa, India</w:t>
      </w:r>
    </w:p>
    <w:p>
      <w:r>
        <w:t>📧 himanshukarpe0@gmail.com</w:t>
      </w:r>
    </w:p>
    <w:p>
      <w:r>
        <w:t>📞 +91 8600300561</w:t>
      </w:r>
    </w:p>
    <w:p>
      <w:pPr>
        <w:pStyle w:val="Heading1"/>
      </w:pPr>
      <w:r>
        <w:t>Professional Summary</w:t>
      </w:r>
    </w:p>
    <w:p>
      <w:r>
        <w:t>Passionate and self-driven Electronics and Computer Engineering student with strong interests in Web Development, Embedded Systems, and AI. Actively engaged in social impact through leadership roles in Leo and Lions Clubs. Creative, solution-focused, and always eager to learn.</w:t>
      </w:r>
    </w:p>
    <w:p>
      <w:pPr>
        <w:pStyle w:val="Heading1"/>
      </w:pPr>
      <w:r>
        <w:t>Education</w:t>
      </w:r>
    </w:p>
    <w:p>
      <w:r>
        <w:t>Bachelor of Engineering (Electronics &amp; Computer Engineering)</w:t>
        <w:br/>
        <w:t>Institute: [Your College Name]</w:t>
        <w:br/>
        <w:t>Year: 2023 - Present (Second Year)</w:t>
        <w:br/>
        <w:t>Class: SE ECOMP A</w:t>
      </w:r>
    </w:p>
    <w:p>
      <w:pPr>
        <w:pStyle w:val="Heading1"/>
      </w:pPr>
      <w:r>
        <w:t>Technical Skills</w:t>
      </w:r>
    </w:p>
    <w:p>
      <w:r>
        <w:t>Languages: C, Java, Python</w:t>
        <w:br/>
        <w:t>Web: HTML, CSS, JavaScript</w:t>
        <w:br/>
        <w:t>Database: MySQL, PHP</w:t>
        <w:br/>
        <w:t>Embedded: Arduino, ESP32, KiCad</w:t>
        <w:br/>
        <w:t>Tools: Git, GitHub, VS Code, Canva, Figma</w:t>
      </w:r>
    </w:p>
    <w:p>
      <w:pPr>
        <w:pStyle w:val="Heading1"/>
      </w:pPr>
      <w:r>
        <w:t>Projects</w:t>
      </w:r>
    </w:p>
    <w:p>
      <w:r>
        <w:t>Fingerprint-Based Attendance System</w:t>
        <w:br/>
        <w:t>• Used Arduino, ESP32, and fingerprint sensor</w:t>
        <w:br/>
        <w:t>• Integrated with MySQL and Gmail SMTP for daily reports</w:t>
        <w:br/>
      </w:r>
    </w:p>
    <w:p>
      <w:r>
        <w:t>Water Level Detector (KiCad Design)</w:t>
        <w:br/>
        <w:t>• Designed circuit with sensors and LEDs using KiCad</w:t>
        <w:br/>
      </w:r>
    </w:p>
    <w:p>
      <w:r>
        <w:t>Poster Series for Clubs</w:t>
        <w:br/>
        <w:t>• Designed over 50+ posters using Canva and Figma</w:t>
        <w:br/>
        <w:t>• Promoted activities of Leo Club and Lions Club effectively</w:t>
        <w:br/>
      </w:r>
    </w:p>
    <w:p>
      <w:r>
        <w:t>Duolingo Habit Tracker Tool</w:t>
        <w:br/>
        <w:t>• Google Apps Script to log streaks and send reminders</w:t>
        <w:br/>
      </w:r>
    </w:p>
    <w:p>
      <w:pPr>
        <w:pStyle w:val="Heading1"/>
      </w:pPr>
      <w:r>
        <w:t>Leadership &amp; Activities</w:t>
      </w:r>
    </w:p>
    <w:p>
      <w:r>
        <w:t>• Club Marketing Chairperson – Lions Club of Sattari Stars</w:t>
        <w:br/>
        <w:t>• Social Media Manager – Leo Club of North Goa</w:t>
        <w:br/>
        <w:t>• Actively involved in awareness drives, clean-up campaigns, and poster design initiatives</w:t>
      </w:r>
    </w:p>
    <w:p>
      <w:pPr>
        <w:pStyle w:val="Heading1"/>
      </w:pPr>
      <w:r>
        <w:t>Interests</w:t>
      </w:r>
    </w:p>
    <w:p>
      <w:r>
        <w:t>• Poster Making • Rubik's Cubes • Anime • Tech Startups • Language Learning</w:t>
        <w:br/>
        <w:t>• Dogs • Social Service • Automation Projects</w:t>
      </w:r>
    </w:p>
    <w:p>
      <w:r>
        <w:br/>
        <w:t>Updated on: June 17,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